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40" w:after="280" w:line="579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Test Scenarios for Studocu mobile app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400" w:beforeAutospacing="0" w:after="0" w:afterAutospacing="0" w:line="26" w:lineRule="atLeast"/>
        <w:ind w:left="0" w:firstLine="0"/>
        <w:textAlignment w:val="auto"/>
        <w:rPr>
          <w:rFonts w:hint="default" w:ascii="Tahoma Regular" w:hAnsi="Tahoma Regular" w:eastAsia="Helvetica Neue" w:cs="Tahoma Regular"/>
          <w:b/>
          <w:bCs w:val="0"/>
          <w:i w:val="0"/>
          <w:iCs w:val="0"/>
          <w:caps w:val="0"/>
          <w:color w:val="2D2D2D"/>
          <w:spacing w:val="-2"/>
          <w:sz w:val="36"/>
          <w:szCs w:val="36"/>
          <w:shd w:val="clear" w:fill="FFFFFF"/>
        </w:rPr>
      </w:pPr>
      <w:r>
        <w:rPr>
          <w:rFonts w:hint="default" w:ascii="Tahoma Regular" w:hAnsi="Tahoma Regular" w:eastAsia="Helvetica Neue" w:cs="Tahoma Regular"/>
          <w:b/>
          <w:bCs w:val="0"/>
          <w:i w:val="0"/>
          <w:iCs w:val="0"/>
          <w:caps w:val="0"/>
          <w:color w:val="2D2D2D"/>
          <w:spacing w:val="-2"/>
          <w:sz w:val="36"/>
          <w:szCs w:val="36"/>
          <w:shd w:val="clear" w:fill="FFFFFF"/>
        </w:rPr>
        <w:t xml:space="preserve">Functional testing </w:t>
      </w:r>
      <w:r>
        <w:rPr>
          <w:rFonts w:hint="default" w:ascii="Tahoma Regular" w:hAnsi="Tahoma Regular" w:eastAsia="Helvetica Neue" w:cs="Tahoma Regular"/>
          <w:b/>
          <w:bCs w:val="0"/>
          <w:i w:val="0"/>
          <w:iCs w:val="0"/>
          <w:caps w:val="0"/>
          <w:color w:val="2D2D2D"/>
          <w:spacing w:val="-2"/>
          <w:sz w:val="36"/>
          <w:szCs w:val="36"/>
          <w:shd w:val="clear" w:fill="FFFFFF"/>
          <w:lang w:val="en-US"/>
        </w:rPr>
        <w:t>scenario’s</w:t>
      </w:r>
    </w:p>
    <w:p>
      <w:pPr>
        <w:numPr>
          <w:ilvl w:val="0"/>
          <w:numId w:val="0"/>
        </w:numPr>
        <w:ind w:right="0" w:rightChars="0"/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 w:asciiTheme="majorAscii" w:hAnsiTheme="majorAscii" w:eastAsiaTheme="majorEastAsia" w:cstheme="majorEastAsia"/>
          <w:sz w:val="28"/>
          <w:szCs w:val="28"/>
          <w:lang w:val="en-US"/>
        </w:rPr>
      </w:pPr>
      <w:r>
        <w:rPr>
          <w:rFonts w:hint="default" w:asciiTheme="majorAscii" w:hAnsiTheme="majorAscii" w:eastAsiaTheme="majorEastAsia" w:cstheme="majorEastAsia"/>
          <w:sz w:val="28"/>
          <w:szCs w:val="28"/>
          <w:lang w:val="en-US"/>
        </w:rPr>
        <w:t>Search feature</w:t>
      </w:r>
    </w:p>
    <w:p>
      <w:pPr>
        <w:numPr>
          <w:ilvl w:val="0"/>
          <w:numId w:val="0"/>
        </w:numPr>
        <w:ind w:leftChars="0" w:right="0" w:rightChars="0"/>
        <w:rPr>
          <w:rFonts w:hint="default" w:asciiTheme="majorAscii" w:hAnsiTheme="majorAscii" w:eastAsiaTheme="majorEastAsia" w:cstheme="majorEastAsia"/>
          <w:sz w:val="28"/>
          <w:szCs w:val="28"/>
          <w:lang w:val="en-US"/>
        </w:rPr>
      </w:pP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search field is aligned correctly &amp; search icon is present.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book can be search by title &amp; ISBN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 xml:space="preserve">Verify valid search term shows expected relevant results 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search result shows search result count.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multiple valid search terms shows results appropriately.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if there are no results for term then it shows result count as 0.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user can scroll down /up seemlessly on result screen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search is case-insensitive.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empty search show 0 result count.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wishlist ,currently reading icon are displayed.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clicking wishlist book can be added to wishlist &amp; vice versa.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clicking currently reading book can be added to wishlist &amp; vice versa.</w:t>
      </w:r>
    </w:p>
    <w:p>
      <w:pPr>
        <w:numPr>
          <w:ilvl w:val="0"/>
          <w:numId w:val="0"/>
        </w:numPr>
        <w:ind w:leftChars="0" w:right="0" w:right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 w:asciiTheme="majorAscii" w:hAnsiTheme="majorAscii" w:eastAsiaTheme="majorEastAsia" w:cstheme="majorEastAsia"/>
          <w:sz w:val="28"/>
          <w:szCs w:val="28"/>
          <w:lang w:val="en-US"/>
        </w:rPr>
      </w:pPr>
      <w:r>
        <w:rPr>
          <w:rFonts w:hint="default" w:asciiTheme="majorAscii" w:hAnsiTheme="majorAscii" w:eastAsiaTheme="majorEastAsia" w:cstheme="majorEastAsia"/>
          <w:sz w:val="28"/>
          <w:szCs w:val="28"/>
          <w:lang w:val="en-US"/>
        </w:rPr>
        <w:t>Book Details feature</w:t>
      </w:r>
    </w:p>
    <w:p>
      <w:pPr>
        <w:numPr>
          <w:ilvl w:val="0"/>
          <w:numId w:val="0"/>
        </w:numPr>
        <w:ind w:leftChars="0" w:right="0" w:right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tapping on book open details. Wishlist &amp; currently reading icons are shown on book details screen.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bookmarkStart w:id="0" w:name="_GoBack"/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book deatils show book name , summary , images, author, year ,</w:t>
      </w:r>
      <w:bookmarkEnd w:id="0"/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 xml:space="preserve"> subject people , related links etc details.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No image Available is shown if image is not present.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Veify back button works on UI.</w:t>
      </w:r>
    </w:p>
    <w:p>
      <w:pPr>
        <w:numPr>
          <w:ilvl w:val="0"/>
          <w:numId w:val="0"/>
        </w:numPr>
        <w:ind w:leftChars="0" w:right="0" w:right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 w:asciiTheme="majorAscii" w:hAnsiTheme="majorAscii" w:eastAsiaTheme="majorEastAsia" w:cstheme="majorEastAsia"/>
          <w:sz w:val="28"/>
          <w:szCs w:val="28"/>
          <w:lang w:val="en-US"/>
        </w:rPr>
      </w:pPr>
      <w:r>
        <w:rPr>
          <w:rFonts w:hint="default" w:asciiTheme="majorAscii" w:hAnsiTheme="majorAscii" w:eastAsiaTheme="majorEastAsia" w:cstheme="majorEastAsia"/>
          <w:sz w:val="28"/>
          <w:szCs w:val="28"/>
          <w:lang w:val="en-US"/>
        </w:rPr>
        <w:t>Currently Reading list feature</w:t>
      </w:r>
    </w:p>
    <w:p>
      <w:pPr>
        <w:numPr>
          <w:ilvl w:val="0"/>
          <w:numId w:val="0"/>
        </w:numPr>
        <w:ind w:leftChars="0" w:right="0" w:right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currently reading list icon is shows on top right corner on main screen, search results screen &amp; book details screen.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adding book to currently reading list is added &amp; removing book from reading list get removed.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tapping on currently reading icon it shows current reading books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currently reading shows empty result if there are no currently reading books.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 xml:space="preserve">Verify adding multiple current reading books 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on currently reading books screen books can not be removed from currently reading list or from wishlist.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 xml:space="preserve">Verify tapping on back button takes to home page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</w:p>
    <w:p>
      <w:pPr>
        <w:widowControl w:val="0"/>
        <w:numPr>
          <w:ilvl w:val="0"/>
          <w:numId w:val="14"/>
        </w:numPr>
        <w:autoSpaceDE w:val="0"/>
        <w:autoSpaceDN w:val="0"/>
        <w:spacing w:before="0" w:after="0" w:line="240" w:lineRule="auto"/>
        <w:ind w:left="420" w:leftChars="0" w:right="0" w:rightChars="0" w:hanging="420" w:firstLineChars="0"/>
        <w:jc w:val="left"/>
        <w:rPr>
          <w:rFonts w:hint="default" w:ascii="Tahoma Regular" w:hAnsi="Tahoma Regular" w:cs="Tahoma Regular" w:eastAsiaTheme="majorEastAsia"/>
          <w:sz w:val="28"/>
          <w:szCs w:val="28"/>
          <w:lang w:val="en-US"/>
        </w:rPr>
      </w:pPr>
      <w:r>
        <w:rPr>
          <w:rFonts w:hint="default" w:ascii="Tahoma Regular" w:hAnsi="Tahoma Regular" w:cs="Tahoma Regular" w:eastAsiaTheme="majorEastAsia"/>
          <w:sz w:val="28"/>
          <w:szCs w:val="28"/>
          <w:lang w:val="en-US"/>
        </w:rPr>
        <w:t>Extended test scenarios’s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leftChars="0" w:right="0" w:rightChars="0"/>
        <w:jc w:val="left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app works fine on supported different OS platforms.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Verfiry app’s UI on various screen sizes.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app behave accordingly if faced with external interruptions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 xml:space="preserve">Verify install &amp; unistall of app 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 xml:space="preserve">Verify battery energy consumption 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behavior of app in airplane mode.</w:t>
      </w:r>
    </w:p>
    <w:p>
      <w:pPr>
        <w:rPr>
          <w:rFonts w:hint="default" w:asciiTheme="majorAscii" w:hAnsiTheme="majorAscii" w:eastAsiaTheme="majorEastAsia" w:cstheme="majorEastAsia"/>
          <w:sz w:val="24"/>
          <w:szCs w:val="24"/>
          <w:lang w:val="en-US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400" w:beforeAutospacing="0" w:after="0" w:afterAutospacing="0" w:line="26" w:lineRule="atLeast"/>
        <w:ind w:left="0" w:firstLine="0"/>
        <w:jc w:val="left"/>
        <w:textAlignment w:val="auto"/>
        <w:rPr>
          <w:rFonts w:hint="default" w:ascii="Tahoma Regular" w:hAnsi="Tahoma Regular" w:eastAsia="Helvetica Neue" w:cs="Tahoma Regular"/>
          <w:b/>
          <w:bCs w:val="0"/>
          <w:i w:val="0"/>
          <w:iCs w:val="0"/>
          <w:caps w:val="0"/>
          <w:color w:val="2D2D2D"/>
          <w:spacing w:val="-2"/>
          <w:sz w:val="36"/>
          <w:szCs w:val="36"/>
          <w:shd w:val="clear" w:fill="FFFFFF"/>
          <w:lang w:val="en-US"/>
        </w:rPr>
      </w:pPr>
      <w:r>
        <w:rPr>
          <w:rFonts w:hint="default" w:ascii="Tahoma Regular" w:hAnsi="Tahoma Regular" w:eastAsia="Helvetica Neue" w:cs="Tahoma Regular"/>
          <w:b/>
          <w:bCs w:val="0"/>
          <w:i w:val="0"/>
          <w:iCs w:val="0"/>
          <w:caps w:val="0"/>
          <w:color w:val="2D2D2D"/>
          <w:spacing w:val="-2"/>
          <w:sz w:val="36"/>
          <w:szCs w:val="36"/>
          <w:shd w:val="clear" w:fill="FFFFFF"/>
          <w:lang w:val="en-US"/>
        </w:rPr>
        <w:t>Performance testing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5"/>
        </w:numPr>
        <w:ind w:left="420" w:leftChars="0" w:right="0" w:rightChars="0" w:hanging="420" w:firstLineChars="0"/>
        <w:rPr>
          <w:rFonts w:hint="default" w:ascii="Tahoma Regular" w:hAnsi="Tahoma Regular" w:cs="Tahoma Regular"/>
          <w:sz w:val="24"/>
          <w:szCs w:val="24"/>
          <w:lang w:val="en-US"/>
        </w:rPr>
      </w:pPr>
      <w:r>
        <w:rPr>
          <w:rFonts w:hint="default" w:ascii="Tahoma Regular" w:hAnsi="Tahoma Regular" w:cs="Tahoma Regular"/>
          <w:sz w:val="24"/>
          <w:szCs w:val="24"/>
          <w:lang w:val="en-US"/>
        </w:rPr>
        <w:t>Verify app handle projected load volume(load testing/stress testing).</w:t>
      </w:r>
    </w:p>
    <w:p>
      <w:pPr>
        <w:numPr>
          <w:ilvl w:val="0"/>
          <w:numId w:val="15"/>
        </w:numPr>
        <w:ind w:left="420" w:leftChars="0" w:right="0" w:rightChars="0" w:hanging="420" w:firstLineChars="0"/>
        <w:rPr>
          <w:rFonts w:hint="default" w:ascii="Tahoma Regular" w:hAnsi="Tahoma Regular" w:cs="Tahoma Regular"/>
          <w:sz w:val="24"/>
          <w:szCs w:val="24"/>
          <w:lang w:val="en-US"/>
        </w:rPr>
      </w:pPr>
      <w:r>
        <w:rPr>
          <w:rFonts w:hint="default" w:ascii="Tahoma Regular" w:hAnsi="Tahoma Regular" w:cs="Tahoma Regular"/>
          <w:sz w:val="24"/>
          <w:szCs w:val="24"/>
          <w:lang w:val="en-US"/>
        </w:rPr>
        <w:t>Verify response time of app is as expected.</w:t>
      </w:r>
    </w:p>
    <w:p>
      <w:pPr>
        <w:numPr>
          <w:ilvl w:val="0"/>
          <w:numId w:val="15"/>
        </w:numPr>
        <w:ind w:left="420" w:leftChars="0" w:right="0" w:rightChars="0" w:hanging="420" w:firstLineChars="0"/>
        <w:rPr>
          <w:rFonts w:hint="default" w:ascii="Tahoma Regular" w:hAnsi="Tahoma Regular" w:cs="Tahoma Regular"/>
          <w:sz w:val="24"/>
          <w:szCs w:val="24"/>
          <w:lang w:val="en-US"/>
        </w:rPr>
      </w:pPr>
      <w:r>
        <w:rPr>
          <w:rFonts w:hint="default" w:ascii="Tahoma Regular" w:hAnsi="Tahoma Regular" w:cs="Tahoma Regular"/>
          <w:sz w:val="24"/>
          <w:szCs w:val="24"/>
          <w:lang w:val="en-US"/>
        </w:rPr>
        <w:t>Verify performance issues for different Network changes</w:t>
      </w:r>
    </w:p>
    <w:p>
      <w:pPr>
        <w:numPr>
          <w:ilvl w:val="0"/>
          <w:numId w:val="0"/>
        </w:numPr>
        <w:ind w:leftChars="0" w:right="0" w:rightChars="0"/>
        <w:rPr>
          <w:rFonts w:hint="default" w:ascii="Tahoma Regular" w:hAnsi="Tahoma Regular" w:cs="Tahoma Regular"/>
          <w:sz w:val="24"/>
          <w:szCs w:val="24"/>
          <w:lang w:val="en-US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400" w:beforeAutospacing="0" w:after="0" w:afterAutospacing="0" w:line="26" w:lineRule="atLeast"/>
        <w:ind w:left="0" w:firstLine="0"/>
        <w:jc w:val="left"/>
        <w:textAlignment w:val="auto"/>
        <w:rPr>
          <w:rFonts w:hint="default" w:ascii="Tahoma Regular" w:hAnsi="Tahoma Regular" w:eastAsia="Helvetica Neue" w:cs="Tahoma Regular"/>
          <w:b/>
          <w:bCs w:val="0"/>
          <w:i w:val="0"/>
          <w:iCs w:val="0"/>
          <w:caps w:val="0"/>
          <w:color w:val="2D2D2D"/>
          <w:spacing w:val="-2"/>
          <w:sz w:val="36"/>
          <w:szCs w:val="36"/>
          <w:shd w:val="clear" w:fill="FFFFFF"/>
          <w:lang w:val="en-US"/>
        </w:rPr>
      </w:pPr>
      <w:r>
        <w:rPr>
          <w:rFonts w:hint="default" w:ascii="Tahoma Regular" w:hAnsi="Tahoma Regular" w:eastAsia="Helvetica Neue" w:cs="Tahoma Regular"/>
          <w:b/>
          <w:bCs w:val="0"/>
          <w:i w:val="0"/>
          <w:iCs w:val="0"/>
          <w:caps w:val="0"/>
          <w:color w:val="2D2D2D"/>
          <w:spacing w:val="-2"/>
          <w:sz w:val="36"/>
          <w:szCs w:val="36"/>
          <w:shd w:val="clear" w:fill="FFFFFF"/>
          <w:lang w:val="en-US"/>
        </w:rPr>
        <w:t>Usability testing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6"/>
        </w:numPr>
        <w:ind w:left="420" w:leftChars="0" w:right="0" w:righ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Buttons,Icons, fonts are consistent with app</w:t>
      </w:r>
    </w:p>
    <w:p>
      <w:pPr>
        <w:numPr>
          <w:ilvl w:val="0"/>
          <w:numId w:val="16"/>
        </w:numPr>
        <w:ind w:left="420" w:leftChars="0" w:right="0" w:righ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Verify app in landscape and portrait mode</w:t>
      </w:r>
    </w:p>
    <w:p>
      <w:pPr>
        <w:numPr>
          <w:ilvl w:val="0"/>
          <w:numId w:val="0"/>
        </w:numPr>
        <w:ind w:leftChars="0" w:right="0" w:rightChars="0"/>
        <w:rPr>
          <w:rFonts w:hint="default" w:ascii="Tahoma Regular" w:hAnsi="Tahoma Regular" w:cs="Tahoma Regular"/>
          <w:sz w:val="24"/>
          <w:szCs w:val="24"/>
          <w:lang w:val="en-US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400" w:beforeAutospacing="0" w:after="0" w:afterAutospacing="0" w:line="26" w:lineRule="atLeast"/>
        <w:ind w:left="0" w:firstLine="0"/>
        <w:jc w:val="left"/>
        <w:textAlignment w:val="auto"/>
        <w:rPr>
          <w:rFonts w:hint="default" w:ascii="Tahoma Regular" w:hAnsi="Tahoma Regular" w:eastAsia="Helvetica Neue" w:cs="Tahoma Regular"/>
          <w:b/>
          <w:bCs w:val="0"/>
          <w:i w:val="0"/>
          <w:iCs w:val="0"/>
          <w:caps w:val="0"/>
          <w:color w:val="2D2D2D"/>
          <w:spacing w:val="-2"/>
          <w:sz w:val="36"/>
          <w:szCs w:val="36"/>
          <w:shd w:val="clear" w:fill="FFFFFF"/>
          <w:lang w:val="en-US"/>
        </w:rPr>
      </w:pPr>
      <w:r>
        <w:rPr>
          <w:rFonts w:hint="default" w:ascii="Tahoma Regular" w:hAnsi="Tahoma Regular" w:eastAsia="Helvetica Neue" w:cs="Tahoma Regular"/>
          <w:b/>
          <w:bCs w:val="0"/>
          <w:i w:val="0"/>
          <w:iCs w:val="0"/>
          <w:caps w:val="0"/>
          <w:color w:val="2D2D2D"/>
          <w:spacing w:val="-2"/>
          <w:sz w:val="36"/>
          <w:szCs w:val="36"/>
          <w:shd w:val="clear" w:fill="FFFFFF"/>
          <w:lang w:val="en-US"/>
        </w:rPr>
        <w:t>Security testing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7"/>
        </w:numPr>
        <w:ind w:left="420" w:leftChars="0" w:right="0" w:rightChars="0" w:hanging="420" w:firstLineChars="0"/>
        <w:rPr>
          <w:rFonts w:hint="default" w:ascii="Tahoma Regular" w:hAnsi="Tahoma Regular" w:cs="Tahoma Regular"/>
          <w:sz w:val="24"/>
          <w:szCs w:val="24"/>
          <w:lang w:val="en-US"/>
        </w:rPr>
      </w:pPr>
      <w:r>
        <w:rPr>
          <w:rFonts w:hint="default" w:ascii="Tahoma Regular" w:hAnsi="Tahoma Regular" w:cs="Tahoma Regular"/>
          <w:sz w:val="24"/>
          <w:szCs w:val="24"/>
          <w:lang w:val="en-US"/>
        </w:rPr>
        <w:t xml:space="preserve">Verify </w:t>
      </w:r>
      <w:r>
        <w:rPr>
          <w:rFonts w:hint="default" w:ascii="Tahoma Regular" w:hAnsi="Tahoma Regular"/>
          <w:sz w:val="24"/>
          <w:szCs w:val="24"/>
          <w:lang w:val="en-US"/>
        </w:rPr>
        <w:t>mobile app withstand any brute force attack</w:t>
      </w:r>
    </w:p>
    <w:p>
      <w:pPr>
        <w:numPr>
          <w:ilvl w:val="0"/>
          <w:numId w:val="17"/>
        </w:numPr>
        <w:ind w:left="420" w:leftChars="0" w:right="0" w:rightChars="0" w:hanging="420" w:firstLineChars="0"/>
        <w:rPr>
          <w:rFonts w:hint="default" w:ascii="Tahoma Regular" w:hAnsi="Tahoma Regular" w:cs="Tahoma Regular"/>
          <w:sz w:val="24"/>
          <w:szCs w:val="24"/>
          <w:lang w:val="en-US"/>
        </w:rPr>
      </w:pPr>
      <w:r>
        <w:rPr>
          <w:rFonts w:hint="default" w:ascii="Tahoma Regular" w:hAnsi="Tahoma Regular"/>
          <w:sz w:val="24"/>
          <w:szCs w:val="24"/>
          <w:lang w:val="en-US"/>
        </w:rPr>
        <w:t>Verify app prevent from attacker from accessing vulnerabilities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ahoma Regular" w:hAnsi="Tahoma Regular"/>
          <w:sz w:val="24"/>
          <w:szCs w:val="24"/>
          <w:lang w:val="en-US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400" w:beforeAutospacing="0" w:after="0" w:afterAutospacing="0" w:line="26" w:lineRule="atLeast"/>
        <w:ind w:left="0" w:firstLine="0"/>
        <w:jc w:val="left"/>
        <w:textAlignment w:val="auto"/>
        <w:rPr>
          <w:rFonts w:hint="default" w:ascii="Tahoma Regular" w:hAnsi="Tahoma Regular" w:eastAsia="Helvetica Neue" w:cs="Tahoma Regular"/>
          <w:b/>
          <w:bCs w:val="0"/>
          <w:i w:val="0"/>
          <w:iCs w:val="0"/>
          <w:caps w:val="0"/>
          <w:color w:val="2D2D2D"/>
          <w:spacing w:val="-2"/>
          <w:sz w:val="36"/>
          <w:szCs w:val="36"/>
          <w:shd w:val="clear" w:fill="FFFFFF"/>
          <w:lang w:val="en-US"/>
        </w:rPr>
      </w:pPr>
      <w:r>
        <w:rPr>
          <w:rFonts w:hint="default" w:ascii="Tahoma Regular" w:hAnsi="Tahoma Regular" w:eastAsia="Helvetica Neue" w:cs="Tahoma Regular"/>
          <w:b/>
          <w:bCs w:val="0"/>
          <w:i w:val="0"/>
          <w:iCs w:val="0"/>
          <w:caps w:val="0"/>
          <w:color w:val="2D2D2D"/>
          <w:spacing w:val="-2"/>
          <w:sz w:val="36"/>
          <w:szCs w:val="36"/>
          <w:shd w:val="clear" w:fill="FFFFFF"/>
          <w:lang w:val="en-US"/>
        </w:rPr>
        <w:t>Localization testing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8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>Verify if app supports locale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400" w:beforeAutospacing="0" w:after="0" w:afterAutospacing="0" w:line="26" w:lineRule="atLeast"/>
        <w:ind w:leftChars="0"/>
        <w:textAlignment w:val="auto"/>
        <w:outlineLvl w:val="1"/>
        <w:rPr>
          <w:rFonts w:hint="default" w:ascii="Tahoma Regular" w:hAnsi="Tahoma Regular" w:eastAsia="Helvetica Neue" w:cs="Tahoma Regular"/>
          <w:b/>
          <w:bCs w:val="0"/>
          <w:i w:val="0"/>
          <w:iCs w:val="0"/>
          <w:caps w:val="0"/>
          <w:color w:val="2D2D2D"/>
          <w:spacing w:val="-2"/>
          <w:sz w:val="36"/>
          <w:szCs w:val="36"/>
          <w:shd w:val="clear" w:fill="FFFFFF"/>
        </w:rPr>
      </w:pPr>
      <w:r>
        <w:rPr>
          <w:rFonts w:hint="default" w:ascii="Tahoma Regular" w:hAnsi="Tahoma Regular" w:eastAsia="Helvetica Neue" w:cs="Tahoma Regular"/>
          <w:b/>
          <w:bCs w:val="0"/>
          <w:i w:val="0"/>
          <w:iCs w:val="0"/>
          <w:caps w:val="0"/>
          <w:color w:val="2D2D2D"/>
          <w:spacing w:val="-2"/>
          <w:sz w:val="36"/>
          <w:szCs w:val="36"/>
          <w:shd w:val="clear" w:fill="FFFFFF"/>
          <w:lang w:val="en-US"/>
        </w:rPr>
        <w:t xml:space="preserve">Automated </w:t>
      </w:r>
      <w:r>
        <w:rPr>
          <w:rFonts w:hint="default" w:ascii="Tahoma Regular" w:hAnsi="Tahoma Regular" w:eastAsia="Helvetica Neue" w:cs="Tahoma Regular"/>
          <w:b/>
          <w:bCs w:val="0"/>
          <w:i w:val="0"/>
          <w:iCs w:val="0"/>
          <w:caps w:val="0"/>
          <w:color w:val="2D2D2D"/>
          <w:spacing w:val="-2"/>
          <w:sz w:val="36"/>
          <w:szCs w:val="36"/>
          <w:shd w:val="clear" w:fill="FFFFFF"/>
        </w:rPr>
        <w:t xml:space="preserve">testing </w:t>
      </w:r>
      <w:r>
        <w:rPr>
          <w:rFonts w:hint="default" w:ascii="Tahoma Regular" w:hAnsi="Tahoma Regular" w:eastAsia="Helvetica Neue" w:cs="Tahoma Regular"/>
          <w:b/>
          <w:bCs w:val="0"/>
          <w:i w:val="0"/>
          <w:iCs w:val="0"/>
          <w:caps w:val="0"/>
          <w:color w:val="2D2D2D"/>
          <w:spacing w:val="-2"/>
          <w:sz w:val="36"/>
          <w:szCs w:val="36"/>
          <w:shd w:val="clear" w:fill="FFFFFF"/>
          <w:lang w:val="en-US"/>
        </w:rPr>
        <w:t>scenario’s</w:t>
      </w:r>
    </w:p>
    <w:p>
      <w:pPr>
        <w:rPr>
          <w:rFonts w:hint="default" w:asciiTheme="majorAscii" w:hAnsiTheme="majorAscii" w:eastAsiaTheme="majorEastAsia" w:cstheme="majorEastAsia"/>
          <w:sz w:val="24"/>
          <w:szCs w:val="24"/>
          <w:lang w:val="en-US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 w:asciiTheme="majorAscii" w:hAnsiTheme="majorAscii" w:eastAsiaTheme="majorEastAsia" w:cstheme="majorEastAsia"/>
          <w:sz w:val="28"/>
          <w:szCs w:val="28"/>
          <w:lang w:val="en-US"/>
        </w:rPr>
      </w:pPr>
      <w:r>
        <w:rPr>
          <w:rFonts w:hint="default" w:asciiTheme="majorAscii" w:hAnsiTheme="majorAscii" w:eastAsiaTheme="majorEastAsia" w:cstheme="majorEastAsia"/>
          <w:sz w:val="28"/>
          <w:szCs w:val="28"/>
          <w:lang w:val="en-US"/>
        </w:rPr>
        <w:t>Search feature</w:t>
      </w:r>
    </w:p>
    <w:p>
      <w:pPr>
        <w:numPr>
          <w:ilvl w:val="0"/>
          <w:numId w:val="0"/>
        </w:numPr>
        <w:ind w:leftChars="0" w:right="0" w:rightChars="0"/>
        <w:rPr>
          <w:rFonts w:hint="default" w:asciiTheme="majorAscii" w:hAnsiTheme="majorAscii" w:eastAsiaTheme="majorEastAsia" w:cstheme="majorEastAsia"/>
          <w:sz w:val="28"/>
          <w:szCs w:val="28"/>
          <w:lang w:val="en-US"/>
        </w:rPr>
      </w:pP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search field is aligned correctly &amp; search icon is present.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book can be search by title &amp; ISBN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 xml:space="preserve">Verify valid search term shows expected relevant results 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search result shows search result count.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if there are no results for term then it shows result count as 0.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wishlist ,currently reading icon are displayed.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clicking wishlist book can be added to wishlist &amp; vice versa.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clicking currently reading book can be added to wishlist &amp; vice versa.</w:t>
      </w:r>
    </w:p>
    <w:p>
      <w:pPr>
        <w:numPr>
          <w:ilvl w:val="0"/>
          <w:numId w:val="0"/>
        </w:numPr>
        <w:ind w:leftChars="0" w:right="0" w:right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 w:asciiTheme="majorAscii" w:hAnsiTheme="majorAscii" w:eastAsiaTheme="majorEastAsia" w:cstheme="majorEastAsia"/>
          <w:sz w:val="28"/>
          <w:szCs w:val="28"/>
          <w:lang w:val="en-US"/>
        </w:rPr>
      </w:pPr>
      <w:r>
        <w:rPr>
          <w:rFonts w:hint="default" w:asciiTheme="majorAscii" w:hAnsiTheme="majorAscii" w:eastAsiaTheme="majorEastAsia" w:cstheme="majorEastAsia"/>
          <w:sz w:val="28"/>
          <w:szCs w:val="28"/>
          <w:lang w:val="en-US"/>
        </w:rPr>
        <w:t>Book Details feature</w:t>
      </w:r>
    </w:p>
    <w:p>
      <w:pPr>
        <w:numPr>
          <w:ilvl w:val="0"/>
          <w:numId w:val="0"/>
        </w:numPr>
        <w:ind w:leftChars="0" w:right="0" w:right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tapping on book open details. Wishlist &amp; currently reading icons are shown on book details screen.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book deatils show book name , summary , images, author, year , subject people , related links etc details.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Veify back button works on UI.</w:t>
      </w:r>
    </w:p>
    <w:p>
      <w:pPr>
        <w:numPr>
          <w:ilvl w:val="0"/>
          <w:numId w:val="0"/>
        </w:numPr>
        <w:ind w:leftChars="0" w:right="0" w:right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 w:asciiTheme="majorAscii" w:hAnsiTheme="majorAscii" w:eastAsiaTheme="majorEastAsia" w:cstheme="majorEastAsia"/>
          <w:sz w:val="28"/>
          <w:szCs w:val="28"/>
          <w:lang w:val="en-US"/>
        </w:rPr>
      </w:pPr>
      <w:r>
        <w:rPr>
          <w:rFonts w:hint="default" w:asciiTheme="majorAscii" w:hAnsiTheme="majorAscii" w:eastAsiaTheme="majorEastAsia" w:cstheme="majorEastAsia"/>
          <w:sz w:val="28"/>
          <w:szCs w:val="28"/>
          <w:lang w:val="en-US"/>
        </w:rPr>
        <w:t>Currently Reading list feature</w:t>
      </w:r>
    </w:p>
    <w:p>
      <w:pPr>
        <w:numPr>
          <w:ilvl w:val="0"/>
          <w:numId w:val="0"/>
        </w:numPr>
        <w:ind w:leftChars="0" w:right="0" w:right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adding book to currently reading list is added &amp; removing book from reading list get removed.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tapping on currently reading icon it shows current reading books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currently reading shows empty result if there are no currently reading books.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>Verify on currently reading books screen books can not be removed from currently reading list or from wishlist.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ahoma Regular" w:hAnsi="Tahoma Regular" w:cs="Tahoma Regular" w:eastAsiaTheme="majorEastAsia"/>
          <w:sz w:val="24"/>
          <w:szCs w:val="24"/>
          <w:lang w:val="en-US"/>
        </w:rPr>
      </w:pPr>
      <w:r>
        <w:rPr>
          <w:rFonts w:hint="default" w:ascii="Tahoma Regular" w:hAnsi="Tahoma Regular" w:cs="Tahoma Regular" w:eastAsiaTheme="majorEastAsia"/>
          <w:sz w:val="24"/>
          <w:szCs w:val="24"/>
          <w:lang w:val="en-US"/>
        </w:rPr>
        <w:t xml:space="preserve">Verify tapping on back button takes to home page </w:t>
      </w:r>
    </w:p>
    <w:p>
      <w:pPr>
        <w:rPr>
          <w:rFonts w:hint="default" w:asciiTheme="majorAscii" w:hAnsiTheme="majorAscii" w:eastAsiaTheme="majorEastAsia" w:cstheme="majorEastAsia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ahoma">
    <w:panose1 w:val="020B0604030504040204"/>
    <w:charset w:val="01"/>
    <w:family w:val="swiss"/>
    <w:pitch w:val="default"/>
    <w:sig w:usb0="00000000" w:usb1="00000000" w:usb2="00000000" w:usb3="00000000" w:csb0="00000000" w:csb1="00000000"/>
  </w:font>
  <w:font w:name="Tahoma Regular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2FBA7A"/>
    <w:multiLevelType w:val="singleLevel"/>
    <w:tmpl w:val="8E2FBA7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56DD630"/>
    <w:multiLevelType w:val="singleLevel"/>
    <w:tmpl w:val="C56DD63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D3F543E"/>
    <w:multiLevelType w:val="singleLevel"/>
    <w:tmpl w:val="CD3F543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DFDFDF0A"/>
    <w:multiLevelType w:val="singleLevel"/>
    <w:tmpl w:val="DFDFDF0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7FE51D8"/>
    <w:multiLevelType w:val="singleLevel"/>
    <w:tmpl w:val="F7FE51D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AFBA7FD"/>
    <w:multiLevelType w:val="singleLevel"/>
    <w:tmpl w:val="FAFBA7F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FF6A8CED"/>
    <w:multiLevelType w:val="singleLevel"/>
    <w:tmpl w:val="FF6A8CE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FF7F2460"/>
    <w:multiLevelType w:val="singleLevel"/>
    <w:tmpl w:val="FF7F246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9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10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11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12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13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4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5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6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7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7"/>
  </w:num>
  <w:num w:numId="2">
    <w:abstractNumId w:val="15"/>
  </w:num>
  <w:num w:numId="3">
    <w:abstractNumId w:val="14"/>
  </w:num>
  <w:num w:numId="4">
    <w:abstractNumId w:val="13"/>
  </w:num>
  <w:num w:numId="5">
    <w:abstractNumId w:val="12"/>
  </w:num>
  <w:num w:numId="6">
    <w:abstractNumId w:val="16"/>
  </w:num>
  <w:num w:numId="7">
    <w:abstractNumId w:val="11"/>
  </w:num>
  <w:num w:numId="8">
    <w:abstractNumId w:val="10"/>
  </w:num>
  <w:num w:numId="9">
    <w:abstractNumId w:val="9"/>
  </w:num>
  <w:num w:numId="10">
    <w:abstractNumId w:val="8"/>
  </w:num>
  <w:num w:numId="11">
    <w:abstractNumId w:val="0"/>
  </w:num>
  <w:num w:numId="12">
    <w:abstractNumId w:val="6"/>
  </w:num>
  <w:num w:numId="13">
    <w:abstractNumId w:val="1"/>
  </w:num>
  <w:num w:numId="14">
    <w:abstractNumId w:val="4"/>
  </w:num>
  <w:num w:numId="15">
    <w:abstractNumId w:val="5"/>
  </w:num>
  <w:num w:numId="16">
    <w:abstractNumId w:val="2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EC70D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7FBEC70D"/>
    <w:rsid w:val="7FFEDA74"/>
    <w:rsid w:val="DB3DE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16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2023-12-02T06:03:00Z</dcterms:created>
  <dc:creator>jai</dc:creator>
  <cp:lastModifiedBy>jai .P</cp:lastModifiedBy>
  <dcterms:modified xsi:type="dcterms:W3CDTF">2023-12-09T15:40:38Z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